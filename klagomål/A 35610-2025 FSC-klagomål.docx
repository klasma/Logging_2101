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35610-2025 i Ockelbo kommun</w:t>
      </w:r>
    </w:p>
    <w:p>
      <w:r>
        <w:t>Detta dokument behandlar höga naturvärden i avverkningsanmälan A 35610-2025 i Ockelbo kommun. Denna avverkningsanmälan inkom 2025-07-21 08:26:16 och omfattar 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35610-2025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6755078, E 601693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