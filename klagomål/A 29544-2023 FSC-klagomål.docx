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29544-2023 i Ockelbo kommun</w:t>
      </w:r>
    </w:p>
    <w:p>
      <w:r>
        <w:t>Detta dokument behandlar höga naturvärden i avverkningsanmälan A 29544-2023 i Ockelbo kommun. Denna avverkningsanmälan inkom 2023-06-29 15:26:10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skogsknipprot (S, §8), vårärt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29544-2023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6739954, E 590872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