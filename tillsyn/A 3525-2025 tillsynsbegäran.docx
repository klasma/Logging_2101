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3525-2025 i Ockelbo kommun</w:t>
      </w:r>
    </w:p>
    <w:p>
      <w:r>
        <w:t>Detta dokument behandlar höga naturvärden i avverkningsanmälan A 3525-2025 i Ockelbo kommun. Denna avverkningsanmälan inkom 2025-01-23 14:43:36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