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38086-2024 i Ockelbo kommun</w:t>
      </w:r>
    </w:p>
    <w:p>
      <w:r>
        <w:t>Detta dokument behandlar höga naturvärden i avverkningsanmälan A 38086-2024 i Ockelbo kommun. Denna avverkningsanmälan inkom 2024-09-10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taggsvamp (NT), skrovlig taggsvamp (NT), svartvit taggsvamp (NT), tallriska (NT),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38086-2024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6764599, E 581630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