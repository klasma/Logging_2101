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60615-2021 i Ockelbo kommun</w:t>
      </w:r>
    </w:p>
    <w:p>
      <w:r>
        <w:t>Detta dokument behandlar höga naturvärden i avverkningsanmälan A 60615-2021 i Ockelbo kommun. Denna avverkningsanmälan inkom 2021-10-27 14:07:22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60615-2021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6747804, E 582486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